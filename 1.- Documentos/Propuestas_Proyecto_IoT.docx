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62AB5" w14:textId="2CD32FF6" w:rsidR="0047525F" w:rsidRDefault="0047525F" w:rsidP="0047525F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  <w:r w:rsidRPr="0047525F">
        <w:rPr>
          <w:rFonts w:ascii="Times New Roman" w:hAnsi="Times New Roman" w:cs="Times New Roman"/>
          <w:b/>
          <w:bCs/>
          <w:sz w:val="36"/>
          <w:szCs w:val="36"/>
          <w:lang w:val="es-MX"/>
        </w:rPr>
        <w:t>Propuestas de proyectos</w:t>
      </w:r>
    </w:p>
    <w:p w14:paraId="6D7066D1" w14:textId="77777777" w:rsidR="0047525F" w:rsidRPr="0047525F" w:rsidRDefault="0047525F" w:rsidP="0047525F">
      <w:pPr>
        <w:spacing w:after="0"/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5A11AA08" w14:textId="77777777" w:rsidR="0047525F" w:rsidRPr="0047525F" w:rsidRDefault="0047525F" w:rsidP="0047525F">
      <w:pPr>
        <w:spacing w:after="0"/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204224D6" w14:textId="604BA141" w:rsidR="007674AA" w:rsidRPr="0047525F" w:rsidRDefault="00000000" w:rsidP="0047525F">
      <w:pPr>
        <w:pStyle w:val="Heading1"/>
        <w:spacing w:before="0"/>
        <w:rPr>
          <w:rFonts w:ascii="Times New Roman" w:hAnsi="Times New Roman" w:cs="Times New Roman"/>
          <w:color w:val="auto"/>
          <w:sz w:val="22"/>
          <w:szCs w:val="22"/>
          <w:lang w:val="es-MX"/>
        </w:rPr>
      </w:pPr>
      <w:r w:rsidRPr="0047525F">
        <w:rPr>
          <w:rFonts w:ascii="Times New Roman" w:hAnsi="Times New Roman" w:cs="Times New Roman"/>
          <w:color w:val="auto"/>
          <w:sz w:val="22"/>
          <w:szCs w:val="22"/>
          <w:lang w:val="es-MX"/>
        </w:rPr>
        <w:t>1. A</w:t>
      </w:r>
      <w:proofErr w:type="spellStart"/>
      <w:r w:rsidRPr="0047525F">
        <w:rPr>
          <w:rFonts w:ascii="Times New Roman" w:hAnsi="Times New Roman" w:cs="Times New Roman"/>
          <w:color w:val="auto"/>
          <w:sz w:val="22"/>
          <w:szCs w:val="22"/>
          <w:lang w:val="es-MX"/>
        </w:rPr>
        <w:t>irGuard</w:t>
      </w:r>
      <w:proofErr w:type="spellEnd"/>
      <w:r w:rsidRPr="0047525F">
        <w:rPr>
          <w:rFonts w:ascii="Times New Roman" w:hAnsi="Times New Roman" w:cs="Times New Roman"/>
          <w:color w:val="auto"/>
          <w:sz w:val="22"/>
          <w:szCs w:val="22"/>
          <w:lang w:val="es-MX"/>
        </w:rPr>
        <w:t xml:space="preserve"> – Sistema Inteligente de Monitoreo y Purificación de Aire</w:t>
      </w:r>
    </w:p>
    <w:p w14:paraId="1DD77DAD" w14:textId="77777777" w:rsidR="0047525F" w:rsidRPr="0047525F" w:rsidRDefault="0047525F" w:rsidP="0047525F">
      <w:pPr>
        <w:spacing w:after="0"/>
        <w:rPr>
          <w:rFonts w:ascii="Times New Roman" w:hAnsi="Times New Roman" w:cs="Times New Roman"/>
          <w:lang w:val="es-MX"/>
        </w:rPr>
      </w:pPr>
    </w:p>
    <w:p w14:paraId="248BF578" w14:textId="105812D7" w:rsidR="007674AA" w:rsidRPr="0047525F" w:rsidRDefault="00000000" w:rsidP="0047525F">
      <w:pPr>
        <w:spacing w:after="0"/>
        <w:rPr>
          <w:rFonts w:ascii="Times New Roman" w:hAnsi="Times New Roman" w:cs="Times New Roman"/>
          <w:lang w:val="es-MX"/>
        </w:rPr>
      </w:pPr>
      <w:r w:rsidRPr="0047525F">
        <w:rPr>
          <w:rFonts w:ascii="Times New Roman" w:hAnsi="Times New Roman" w:cs="Times New Roman"/>
          <w:lang w:val="es-MX"/>
        </w:rPr>
        <w:t xml:space="preserve">Descripción del Proyecto: </w:t>
      </w:r>
      <w:proofErr w:type="spellStart"/>
      <w:r w:rsidRPr="0047525F">
        <w:rPr>
          <w:rFonts w:ascii="Times New Roman" w:hAnsi="Times New Roman" w:cs="Times New Roman"/>
          <w:lang w:val="es-MX"/>
        </w:rPr>
        <w:t>AirGuard</w:t>
      </w:r>
      <w:proofErr w:type="spellEnd"/>
      <w:r w:rsidRPr="0047525F">
        <w:rPr>
          <w:rFonts w:ascii="Times New Roman" w:hAnsi="Times New Roman" w:cs="Times New Roman"/>
          <w:lang w:val="es-MX"/>
        </w:rPr>
        <w:t xml:space="preserve"> es un sistema </w:t>
      </w:r>
      <w:proofErr w:type="spellStart"/>
      <w:r w:rsidRPr="0047525F">
        <w:rPr>
          <w:rFonts w:ascii="Times New Roman" w:hAnsi="Times New Roman" w:cs="Times New Roman"/>
          <w:lang w:val="es-MX"/>
        </w:rPr>
        <w:t>IoT</w:t>
      </w:r>
      <w:proofErr w:type="spellEnd"/>
      <w:r w:rsidRPr="0047525F">
        <w:rPr>
          <w:rFonts w:ascii="Times New Roman" w:hAnsi="Times New Roman" w:cs="Times New Roman"/>
          <w:lang w:val="es-MX"/>
        </w:rPr>
        <w:t xml:space="preserve"> diseñado para monitorear la calidad del aire en espacios cerrados (hogares, escuelas, oficinas). Detecta contaminantes como CO2, PM2.5, PM10, gases nocivos y polen. Cuando los niveles superan lo saludable, activa un sistema extractor con filtrado para limpiar el ambiente.</w:t>
      </w:r>
    </w:p>
    <w:p w14:paraId="6763D9CE" w14:textId="77777777" w:rsidR="0047525F" w:rsidRPr="0047525F" w:rsidRDefault="0047525F" w:rsidP="0047525F">
      <w:pPr>
        <w:spacing w:after="0"/>
        <w:rPr>
          <w:rFonts w:ascii="Times New Roman" w:hAnsi="Times New Roman" w:cs="Times New Roman"/>
          <w:lang w:val="es-MX"/>
        </w:rPr>
      </w:pPr>
    </w:p>
    <w:p w14:paraId="2854D144" w14:textId="65693661" w:rsidR="007674AA" w:rsidRPr="0047525F" w:rsidRDefault="00000000" w:rsidP="0047525F">
      <w:pPr>
        <w:spacing w:after="0"/>
        <w:rPr>
          <w:rFonts w:ascii="Times New Roman" w:hAnsi="Times New Roman" w:cs="Times New Roman"/>
          <w:lang w:val="es-MX"/>
        </w:rPr>
      </w:pPr>
      <w:r w:rsidRPr="0047525F">
        <w:rPr>
          <w:rFonts w:ascii="Times New Roman" w:hAnsi="Times New Roman" w:cs="Times New Roman"/>
          <w:lang w:val="es-MX"/>
        </w:rPr>
        <w:t xml:space="preserve">Componentes </w:t>
      </w:r>
      <w:proofErr w:type="spellStart"/>
      <w:r w:rsidRPr="0047525F">
        <w:rPr>
          <w:rFonts w:ascii="Times New Roman" w:hAnsi="Times New Roman" w:cs="Times New Roman"/>
          <w:lang w:val="es-MX"/>
        </w:rPr>
        <w:t>IoT</w:t>
      </w:r>
      <w:proofErr w:type="spellEnd"/>
      <w:r w:rsidRPr="0047525F">
        <w:rPr>
          <w:rFonts w:ascii="Times New Roman" w:hAnsi="Times New Roman" w:cs="Times New Roman"/>
          <w:lang w:val="es-MX"/>
        </w:rPr>
        <w:t>:</w:t>
      </w:r>
      <w:r w:rsidRPr="0047525F">
        <w:rPr>
          <w:rFonts w:ascii="Times New Roman" w:hAnsi="Times New Roman" w:cs="Times New Roman"/>
          <w:lang w:val="es-MX"/>
        </w:rPr>
        <w:br/>
        <w:t>- Sensores: MQ-135 (gases), SDS011 (partículas), DHT22 (temperatura y humedad), sensores de polen.</w:t>
      </w:r>
      <w:r w:rsidRPr="0047525F">
        <w:rPr>
          <w:rFonts w:ascii="Times New Roman" w:hAnsi="Times New Roman" w:cs="Times New Roman"/>
          <w:lang w:val="es-MX"/>
        </w:rPr>
        <w:br/>
        <w:t xml:space="preserve">- Microcontrolador: ESP32 con conectividad </w:t>
      </w:r>
      <w:proofErr w:type="spellStart"/>
      <w:r w:rsidRPr="0047525F">
        <w:rPr>
          <w:rFonts w:ascii="Times New Roman" w:hAnsi="Times New Roman" w:cs="Times New Roman"/>
          <w:lang w:val="es-MX"/>
        </w:rPr>
        <w:t>WiFi</w:t>
      </w:r>
      <w:proofErr w:type="spellEnd"/>
      <w:r w:rsidRPr="0047525F">
        <w:rPr>
          <w:rFonts w:ascii="Times New Roman" w:hAnsi="Times New Roman" w:cs="Times New Roman"/>
          <w:lang w:val="es-MX"/>
        </w:rPr>
        <w:t>/Bluetooth.</w:t>
      </w:r>
      <w:r w:rsidRPr="0047525F">
        <w:rPr>
          <w:rFonts w:ascii="Times New Roman" w:hAnsi="Times New Roman" w:cs="Times New Roman"/>
          <w:lang w:val="es-MX"/>
        </w:rPr>
        <w:br/>
        <w:t>- Actuadores: Extractor de aire con filtros HEPA y carbón activado.</w:t>
      </w:r>
      <w:r w:rsidRPr="0047525F">
        <w:rPr>
          <w:rFonts w:ascii="Times New Roman" w:hAnsi="Times New Roman" w:cs="Times New Roman"/>
          <w:lang w:val="es-MX"/>
        </w:rPr>
        <w:br/>
        <w:t xml:space="preserve">- Conectividad: </w:t>
      </w:r>
      <w:proofErr w:type="spellStart"/>
      <w:r w:rsidRPr="0047525F">
        <w:rPr>
          <w:rFonts w:ascii="Times New Roman" w:hAnsi="Times New Roman" w:cs="Times New Roman"/>
          <w:lang w:val="es-MX"/>
        </w:rPr>
        <w:t>Firebase</w:t>
      </w:r>
      <w:proofErr w:type="spellEnd"/>
      <w:r w:rsidRPr="0047525F">
        <w:rPr>
          <w:rFonts w:ascii="Times New Roman" w:hAnsi="Times New Roman" w:cs="Times New Roman"/>
          <w:lang w:val="es-MX"/>
        </w:rPr>
        <w:t xml:space="preserve"> o MongoDB para almacenamiento.</w:t>
      </w:r>
      <w:r w:rsidRPr="0047525F">
        <w:rPr>
          <w:rFonts w:ascii="Times New Roman" w:hAnsi="Times New Roman" w:cs="Times New Roman"/>
          <w:lang w:val="es-MX"/>
        </w:rPr>
        <w:br/>
        <w:t>- Interfaz: App móvil y panel web para monitoreo y control.</w:t>
      </w:r>
    </w:p>
    <w:p w14:paraId="43F5ABE1" w14:textId="77777777" w:rsidR="0047525F" w:rsidRPr="0047525F" w:rsidRDefault="0047525F" w:rsidP="0047525F">
      <w:pPr>
        <w:spacing w:after="0"/>
        <w:rPr>
          <w:rFonts w:ascii="Times New Roman" w:hAnsi="Times New Roman" w:cs="Times New Roman"/>
          <w:lang w:val="es-MX"/>
        </w:rPr>
      </w:pPr>
    </w:p>
    <w:p w14:paraId="58ECDAEB" w14:textId="00415512" w:rsidR="007674AA" w:rsidRPr="0047525F" w:rsidRDefault="00000000" w:rsidP="0047525F">
      <w:pPr>
        <w:spacing w:after="0"/>
        <w:rPr>
          <w:rFonts w:ascii="Times New Roman" w:hAnsi="Times New Roman" w:cs="Times New Roman"/>
          <w:lang w:val="es-MX"/>
        </w:rPr>
      </w:pPr>
      <w:r w:rsidRPr="0047525F">
        <w:rPr>
          <w:rFonts w:ascii="Times New Roman" w:hAnsi="Times New Roman" w:cs="Times New Roman"/>
          <w:lang w:val="es-MX"/>
        </w:rPr>
        <w:t>Ventajas:</w:t>
      </w:r>
      <w:r w:rsidRPr="0047525F">
        <w:rPr>
          <w:rFonts w:ascii="Times New Roman" w:hAnsi="Times New Roman" w:cs="Times New Roman"/>
          <w:lang w:val="es-MX"/>
        </w:rPr>
        <w:br/>
        <w:t>- Mejora inmediata de la calidad del aire.</w:t>
      </w:r>
      <w:r w:rsidRPr="0047525F">
        <w:rPr>
          <w:rFonts w:ascii="Times New Roman" w:hAnsi="Times New Roman" w:cs="Times New Roman"/>
          <w:lang w:val="es-MX"/>
        </w:rPr>
        <w:br/>
        <w:t>- Automatización inteligente.</w:t>
      </w:r>
      <w:r w:rsidRPr="0047525F">
        <w:rPr>
          <w:rFonts w:ascii="Times New Roman" w:hAnsi="Times New Roman" w:cs="Times New Roman"/>
          <w:lang w:val="es-MX"/>
        </w:rPr>
        <w:br/>
        <w:t>- Alertas en tiempo real.</w:t>
      </w:r>
      <w:r w:rsidRPr="0047525F">
        <w:rPr>
          <w:rFonts w:ascii="Times New Roman" w:hAnsi="Times New Roman" w:cs="Times New Roman"/>
          <w:lang w:val="es-MX"/>
        </w:rPr>
        <w:br/>
        <w:t>- Escalable a múltiples habitaciones.</w:t>
      </w:r>
    </w:p>
    <w:p w14:paraId="7D0EAFBE" w14:textId="77777777" w:rsidR="0047525F" w:rsidRPr="0047525F" w:rsidRDefault="0047525F" w:rsidP="0047525F">
      <w:pPr>
        <w:spacing w:after="0"/>
        <w:rPr>
          <w:rFonts w:ascii="Times New Roman" w:hAnsi="Times New Roman" w:cs="Times New Roman"/>
          <w:lang w:val="es-MX"/>
        </w:rPr>
      </w:pPr>
    </w:p>
    <w:p w14:paraId="11975293" w14:textId="4011A706" w:rsidR="007674AA" w:rsidRPr="0047525F" w:rsidRDefault="00000000" w:rsidP="0047525F">
      <w:pPr>
        <w:spacing w:after="0"/>
        <w:rPr>
          <w:rFonts w:ascii="Times New Roman" w:hAnsi="Times New Roman" w:cs="Times New Roman"/>
          <w:lang w:val="es-MX"/>
        </w:rPr>
      </w:pPr>
      <w:r w:rsidRPr="0047525F">
        <w:rPr>
          <w:rFonts w:ascii="Times New Roman" w:hAnsi="Times New Roman" w:cs="Times New Roman"/>
          <w:lang w:val="es-MX"/>
        </w:rPr>
        <w:t>Desventajas:</w:t>
      </w:r>
      <w:r w:rsidRPr="0047525F">
        <w:rPr>
          <w:rFonts w:ascii="Times New Roman" w:hAnsi="Times New Roman" w:cs="Times New Roman"/>
          <w:lang w:val="es-MX"/>
        </w:rPr>
        <w:br/>
        <w:t>- Requiere mantenimiento periódico de filtros.</w:t>
      </w:r>
      <w:r w:rsidRPr="0047525F">
        <w:rPr>
          <w:rFonts w:ascii="Times New Roman" w:hAnsi="Times New Roman" w:cs="Times New Roman"/>
          <w:lang w:val="es-MX"/>
        </w:rPr>
        <w:br/>
        <w:t>- Costos si se implementa en espacios grandes.</w:t>
      </w:r>
    </w:p>
    <w:p w14:paraId="754785C6" w14:textId="77777777" w:rsidR="007674AA" w:rsidRPr="0047525F" w:rsidRDefault="00000000" w:rsidP="0047525F">
      <w:pPr>
        <w:spacing w:after="0"/>
        <w:rPr>
          <w:rFonts w:ascii="Times New Roman" w:hAnsi="Times New Roman" w:cs="Times New Roman"/>
          <w:lang w:val="es-MX"/>
        </w:rPr>
      </w:pPr>
      <w:r w:rsidRPr="0047525F">
        <w:rPr>
          <w:rFonts w:ascii="Times New Roman" w:hAnsi="Times New Roman" w:cs="Times New Roman"/>
          <w:lang w:val="es-MX"/>
        </w:rPr>
        <w:t>Oportunidades Técnicas y Comerciales:</w:t>
      </w:r>
      <w:r w:rsidRPr="0047525F">
        <w:rPr>
          <w:rFonts w:ascii="Times New Roman" w:hAnsi="Times New Roman" w:cs="Times New Roman"/>
          <w:lang w:val="es-MX"/>
        </w:rPr>
        <w:br/>
        <w:t>- Integración con asistentes de voz.</w:t>
      </w:r>
      <w:r w:rsidRPr="0047525F">
        <w:rPr>
          <w:rFonts w:ascii="Times New Roman" w:hAnsi="Times New Roman" w:cs="Times New Roman"/>
          <w:lang w:val="es-MX"/>
        </w:rPr>
        <w:br/>
        <w:t>- Mercado creciente en salud ambiental.</w:t>
      </w:r>
    </w:p>
    <w:p w14:paraId="6EC886D3" w14:textId="77777777" w:rsidR="0047525F" w:rsidRPr="0047525F" w:rsidRDefault="0047525F" w:rsidP="0047525F">
      <w:pPr>
        <w:spacing w:after="0"/>
        <w:rPr>
          <w:rFonts w:ascii="Times New Roman" w:hAnsi="Times New Roman" w:cs="Times New Roman"/>
          <w:lang w:val="es-MX"/>
        </w:rPr>
      </w:pPr>
    </w:p>
    <w:p w14:paraId="53E3FBDB" w14:textId="5FE3C537" w:rsidR="007674AA" w:rsidRDefault="00000000" w:rsidP="0047525F">
      <w:pPr>
        <w:spacing w:after="0"/>
        <w:rPr>
          <w:rFonts w:ascii="Times New Roman" w:hAnsi="Times New Roman" w:cs="Times New Roman"/>
          <w:lang w:val="es-MX"/>
        </w:rPr>
      </w:pPr>
      <w:r w:rsidRPr="0047525F">
        <w:rPr>
          <w:rFonts w:ascii="Times New Roman" w:hAnsi="Times New Roman" w:cs="Times New Roman"/>
          <w:lang w:val="es-MX"/>
        </w:rPr>
        <w:t>Diferenciadores:</w:t>
      </w:r>
      <w:r w:rsidRPr="0047525F">
        <w:rPr>
          <w:rFonts w:ascii="Times New Roman" w:hAnsi="Times New Roman" w:cs="Times New Roman"/>
          <w:lang w:val="es-MX"/>
        </w:rPr>
        <w:br/>
        <w:t>- Actuación automática y segmentada por contaminante.</w:t>
      </w:r>
      <w:r w:rsidRPr="0047525F">
        <w:rPr>
          <w:rFonts w:ascii="Times New Roman" w:hAnsi="Times New Roman" w:cs="Times New Roman"/>
          <w:lang w:val="es-MX"/>
        </w:rPr>
        <w:br/>
        <w:t>- Análisis histórico y monitoreo remoto.</w:t>
      </w:r>
    </w:p>
    <w:p w14:paraId="10BF259E" w14:textId="77777777" w:rsidR="0047525F" w:rsidRDefault="0047525F" w:rsidP="0047525F">
      <w:pPr>
        <w:spacing w:after="0"/>
        <w:rPr>
          <w:rFonts w:ascii="Times New Roman" w:hAnsi="Times New Roman" w:cs="Times New Roman"/>
          <w:lang w:val="es-MX"/>
        </w:rPr>
      </w:pPr>
    </w:p>
    <w:p w14:paraId="63C3EBFE" w14:textId="77777777" w:rsidR="0047525F" w:rsidRPr="0047525F" w:rsidRDefault="0047525F" w:rsidP="0047525F">
      <w:pPr>
        <w:spacing w:after="0"/>
        <w:rPr>
          <w:rFonts w:ascii="Times New Roman" w:hAnsi="Times New Roman" w:cs="Times New Roman"/>
          <w:lang w:val="es-MX"/>
        </w:rPr>
      </w:pPr>
    </w:p>
    <w:p w14:paraId="6C41F55F" w14:textId="77777777" w:rsidR="007674AA" w:rsidRPr="0047525F" w:rsidRDefault="00000000" w:rsidP="0047525F">
      <w:pPr>
        <w:pStyle w:val="Heading1"/>
        <w:spacing w:before="0"/>
        <w:rPr>
          <w:rFonts w:ascii="Times New Roman" w:hAnsi="Times New Roman" w:cs="Times New Roman"/>
          <w:color w:val="auto"/>
          <w:sz w:val="22"/>
          <w:szCs w:val="22"/>
          <w:lang w:val="es-MX"/>
        </w:rPr>
      </w:pPr>
      <w:r w:rsidRPr="0047525F">
        <w:rPr>
          <w:rFonts w:ascii="Times New Roman" w:hAnsi="Times New Roman" w:cs="Times New Roman"/>
          <w:color w:val="auto"/>
          <w:sz w:val="22"/>
          <w:szCs w:val="22"/>
          <w:lang w:val="es-MX"/>
        </w:rPr>
        <w:t xml:space="preserve">2. </w:t>
      </w:r>
      <w:proofErr w:type="spellStart"/>
      <w:r w:rsidRPr="0047525F">
        <w:rPr>
          <w:rFonts w:ascii="Times New Roman" w:hAnsi="Times New Roman" w:cs="Times New Roman"/>
          <w:color w:val="auto"/>
          <w:sz w:val="22"/>
          <w:szCs w:val="22"/>
          <w:lang w:val="es-MX"/>
        </w:rPr>
        <w:t>SmartGrow</w:t>
      </w:r>
      <w:proofErr w:type="spellEnd"/>
      <w:r w:rsidRPr="0047525F">
        <w:rPr>
          <w:rFonts w:ascii="Times New Roman" w:hAnsi="Times New Roman" w:cs="Times New Roman"/>
          <w:color w:val="auto"/>
          <w:sz w:val="22"/>
          <w:szCs w:val="22"/>
          <w:lang w:val="es-MX"/>
        </w:rPr>
        <w:t xml:space="preserve"> – Terrario / Maceta Inteligente Autónoma</w:t>
      </w:r>
    </w:p>
    <w:p w14:paraId="7EAE8C0D" w14:textId="77777777" w:rsidR="0047525F" w:rsidRPr="0047525F" w:rsidRDefault="0047525F" w:rsidP="0047525F">
      <w:pPr>
        <w:spacing w:after="0"/>
        <w:rPr>
          <w:rFonts w:ascii="Times New Roman" w:hAnsi="Times New Roman" w:cs="Times New Roman"/>
          <w:lang w:val="es-MX"/>
        </w:rPr>
      </w:pPr>
    </w:p>
    <w:p w14:paraId="396F1E2C" w14:textId="6EFD18D5" w:rsidR="007674AA" w:rsidRPr="0047525F" w:rsidRDefault="00000000" w:rsidP="0047525F">
      <w:pPr>
        <w:spacing w:after="0"/>
        <w:rPr>
          <w:rFonts w:ascii="Times New Roman" w:hAnsi="Times New Roman" w:cs="Times New Roman"/>
          <w:lang w:val="es-MX"/>
        </w:rPr>
      </w:pPr>
      <w:r w:rsidRPr="0047525F">
        <w:rPr>
          <w:rFonts w:ascii="Times New Roman" w:hAnsi="Times New Roman" w:cs="Times New Roman"/>
          <w:lang w:val="es-MX"/>
        </w:rPr>
        <w:t xml:space="preserve">Descripción del Proyecto: </w:t>
      </w:r>
      <w:proofErr w:type="spellStart"/>
      <w:r w:rsidRPr="0047525F">
        <w:rPr>
          <w:rFonts w:ascii="Times New Roman" w:hAnsi="Times New Roman" w:cs="Times New Roman"/>
          <w:lang w:val="es-MX"/>
        </w:rPr>
        <w:t>SmartGrow</w:t>
      </w:r>
      <w:proofErr w:type="spellEnd"/>
      <w:r w:rsidRPr="0047525F">
        <w:rPr>
          <w:rFonts w:ascii="Times New Roman" w:hAnsi="Times New Roman" w:cs="Times New Roman"/>
          <w:lang w:val="es-MX"/>
        </w:rPr>
        <w:t xml:space="preserve"> es un terrario inteligente que se adapta a las necesidades específicas de cada planta. Con una base de datos de especies vegetales, ajusta riego, luz, ventilación y temperatura según sus requerimientos.</w:t>
      </w:r>
    </w:p>
    <w:p w14:paraId="6E87FC23" w14:textId="77777777" w:rsidR="0047525F" w:rsidRPr="0047525F" w:rsidRDefault="0047525F" w:rsidP="0047525F">
      <w:pPr>
        <w:spacing w:after="0"/>
        <w:rPr>
          <w:rFonts w:ascii="Times New Roman" w:hAnsi="Times New Roman" w:cs="Times New Roman"/>
          <w:lang w:val="es-MX"/>
        </w:rPr>
      </w:pPr>
    </w:p>
    <w:p w14:paraId="76E53DBF" w14:textId="77777777" w:rsidR="007674AA" w:rsidRPr="0047525F" w:rsidRDefault="00000000" w:rsidP="0047525F">
      <w:pPr>
        <w:spacing w:after="0"/>
        <w:rPr>
          <w:rFonts w:ascii="Times New Roman" w:hAnsi="Times New Roman" w:cs="Times New Roman"/>
          <w:lang w:val="es-MX"/>
        </w:rPr>
      </w:pPr>
      <w:r w:rsidRPr="0047525F">
        <w:rPr>
          <w:rFonts w:ascii="Times New Roman" w:hAnsi="Times New Roman" w:cs="Times New Roman"/>
          <w:lang w:val="es-MX"/>
        </w:rPr>
        <w:t xml:space="preserve">Componentes </w:t>
      </w:r>
      <w:proofErr w:type="spellStart"/>
      <w:r w:rsidRPr="0047525F">
        <w:rPr>
          <w:rFonts w:ascii="Times New Roman" w:hAnsi="Times New Roman" w:cs="Times New Roman"/>
          <w:lang w:val="es-MX"/>
        </w:rPr>
        <w:t>IoT</w:t>
      </w:r>
      <w:proofErr w:type="spellEnd"/>
      <w:r w:rsidRPr="0047525F">
        <w:rPr>
          <w:rFonts w:ascii="Times New Roman" w:hAnsi="Times New Roman" w:cs="Times New Roman"/>
          <w:lang w:val="es-MX"/>
        </w:rPr>
        <w:t>:</w:t>
      </w:r>
      <w:r w:rsidRPr="0047525F">
        <w:rPr>
          <w:rFonts w:ascii="Times New Roman" w:hAnsi="Times New Roman" w:cs="Times New Roman"/>
          <w:lang w:val="es-MX"/>
        </w:rPr>
        <w:br/>
        <w:t>- Sensores: Humedad de suelo, temperatura, humedad ambiental, luminosidad.</w:t>
      </w:r>
      <w:r w:rsidRPr="0047525F">
        <w:rPr>
          <w:rFonts w:ascii="Times New Roman" w:hAnsi="Times New Roman" w:cs="Times New Roman"/>
          <w:lang w:val="es-MX"/>
        </w:rPr>
        <w:br/>
      </w:r>
      <w:r w:rsidRPr="0047525F">
        <w:rPr>
          <w:rFonts w:ascii="Times New Roman" w:hAnsi="Times New Roman" w:cs="Times New Roman"/>
          <w:lang w:val="es-MX"/>
        </w:rPr>
        <w:lastRenderedPageBreak/>
        <w:t xml:space="preserve">- Actuadores: Bomba de agua, </w:t>
      </w:r>
      <w:proofErr w:type="spellStart"/>
      <w:r w:rsidRPr="0047525F">
        <w:rPr>
          <w:rFonts w:ascii="Times New Roman" w:hAnsi="Times New Roman" w:cs="Times New Roman"/>
          <w:lang w:val="es-MX"/>
        </w:rPr>
        <w:t>LEDs</w:t>
      </w:r>
      <w:proofErr w:type="spellEnd"/>
      <w:r w:rsidRPr="0047525F">
        <w:rPr>
          <w:rFonts w:ascii="Times New Roman" w:hAnsi="Times New Roman" w:cs="Times New Roman"/>
          <w:lang w:val="es-MX"/>
        </w:rPr>
        <w:t xml:space="preserve"> de cultivo, ventiladores.</w:t>
      </w:r>
      <w:r w:rsidRPr="0047525F">
        <w:rPr>
          <w:rFonts w:ascii="Times New Roman" w:hAnsi="Times New Roman" w:cs="Times New Roman"/>
          <w:lang w:val="es-MX"/>
        </w:rPr>
        <w:br/>
        <w:t>- Controlador: ESP32 o Raspberry Pi.</w:t>
      </w:r>
      <w:r w:rsidRPr="0047525F">
        <w:rPr>
          <w:rFonts w:ascii="Times New Roman" w:hAnsi="Times New Roman" w:cs="Times New Roman"/>
          <w:lang w:val="es-MX"/>
        </w:rPr>
        <w:br/>
        <w:t>- Base de datos: MongoDB/</w:t>
      </w:r>
      <w:proofErr w:type="spellStart"/>
      <w:r w:rsidRPr="0047525F">
        <w:rPr>
          <w:rFonts w:ascii="Times New Roman" w:hAnsi="Times New Roman" w:cs="Times New Roman"/>
          <w:lang w:val="es-MX"/>
        </w:rPr>
        <w:t>Firebase</w:t>
      </w:r>
      <w:proofErr w:type="spellEnd"/>
      <w:r w:rsidRPr="0047525F">
        <w:rPr>
          <w:rFonts w:ascii="Times New Roman" w:hAnsi="Times New Roman" w:cs="Times New Roman"/>
          <w:lang w:val="es-MX"/>
        </w:rPr>
        <w:t xml:space="preserve"> con fichas botánicas.</w:t>
      </w:r>
      <w:r w:rsidRPr="0047525F">
        <w:rPr>
          <w:rFonts w:ascii="Times New Roman" w:hAnsi="Times New Roman" w:cs="Times New Roman"/>
          <w:lang w:val="es-MX"/>
        </w:rPr>
        <w:br/>
        <w:t>- Interfaz: Aplicación móvil y web para gestión y notificaciones.</w:t>
      </w:r>
    </w:p>
    <w:p w14:paraId="56235E92" w14:textId="77777777" w:rsidR="0047525F" w:rsidRPr="0047525F" w:rsidRDefault="0047525F" w:rsidP="0047525F">
      <w:pPr>
        <w:spacing w:after="0"/>
        <w:rPr>
          <w:rFonts w:ascii="Times New Roman" w:hAnsi="Times New Roman" w:cs="Times New Roman"/>
          <w:lang w:val="es-MX"/>
        </w:rPr>
      </w:pPr>
    </w:p>
    <w:p w14:paraId="537EB854" w14:textId="77777777" w:rsidR="007674AA" w:rsidRPr="0047525F" w:rsidRDefault="00000000" w:rsidP="0047525F">
      <w:pPr>
        <w:spacing w:after="0"/>
        <w:rPr>
          <w:rFonts w:ascii="Times New Roman" w:hAnsi="Times New Roman" w:cs="Times New Roman"/>
          <w:lang w:val="es-MX"/>
        </w:rPr>
      </w:pPr>
      <w:r w:rsidRPr="0047525F">
        <w:rPr>
          <w:rFonts w:ascii="Times New Roman" w:hAnsi="Times New Roman" w:cs="Times New Roman"/>
          <w:lang w:val="es-MX"/>
        </w:rPr>
        <w:t>Ventajas:</w:t>
      </w:r>
      <w:r w:rsidRPr="0047525F">
        <w:rPr>
          <w:rFonts w:ascii="Times New Roman" w:hAnsi="Times New Roman" w:cs="Times New Roman"/>
          <w:lang w:val="es-MX"/>
        </w:rPr>
        <w:br/>
        <w:t>- Automatiza el cuidado de plantas.</w:t>
      </w:r>
      <w:r w:rsidRPr="0047525F">
        <w:rPr>
          <w:rFonts w:ascii="Times New Roman" w:hAnsi="Times New Roman" w:cs="Times New Roman"/>
          <w:lang w:val="es-MX"/>
        </w:rPr>
        <w:br/>
        <w:t>- Adaptable a diferentes especies.</w:t>
      </w:r>
      <w:r w:rsidRPr="0047525F">
        <w:rPr>
          <w:rFonts w:ascii="Times New Roman" w:hAnsi="Times New Roman" w:cs="Times New Roman"/>
          <w:lang w:val="es-MX"/>
        </w:rPr>
        <w:br/>
        <w:t>- Ideal para principiantes o espacios urbanos.</w:t>
      </w:r>
    </w:p>
    <w:p w14:paraId="7FC95B70" w14:textId="77777777" w:rsidR="0047525F" w:rsidRPr="0047525F" w:rsidRDefault="0047525F" w:rsidP="0047525F">
      <w:pPr>
        <w:spacing w:after="0"/>
        <w:rPr>
          <w:rFonts w:ascii="Times New Roman" w:hAnsi="Times New Roman" w:cs="Times New Roman"/>
          <w:lang w:val="es-MX"/>
        </w:rPr>
      </w:pPr>
    </w:p>
    <w:p w14:paraId="3F7256BE" w14:textId="77777777" w:rsidR="007674AA" w:rsidRPr="0047525F" w:rsidRDefault="00000000" w:rsidP="0047525F">
      <w:pPr>
        <w:spacing w:after="0"/>
        <w:rPr>
          <w:rFonts w:ascii="Times New Roman" w:hAnsi="Times New Roman" w:cs="Times New Roman"/>
          <w:lang w:val="es-MX"/>
        </w:rPr>
      </w:pPr>
      <w:r w:rsidRPr="0047525F">
        <w:rPr>
          <w:rFonts w:ascii="Times New Roman" w:hAnsi="Times New Roman" w:cs="Times New Roman"/>
          <w:lang w:val="es-MX"/>
        </w:rPr>
        <w:t>Desventajas:</w:t>
      </w:r>
      <w:r w:rsidRPr="0047525F">
        <w:rPr>
          <w:rFonts w:ascii="Times New Roman" w:hAnsi="Times New Roman" w:cs="Times New Roman"/>
          <w:lang w:val="es-MX"/>
        </w:rPr>
        <w:br/>
        <w:t>- Limitado a entornos pequeños o controlados.</w:t>
      </w:r>
      <w:r w:rsidRPr="0047525F">
        <w:rPr>
          <w:rFonts w:ascii="Times New Roman" w:hAnsi="Times New Roman" w:cs="Times New Roman"/>
          <w:lang w:val="es-MX"/>
        </w:rPr>
        <w:br/>
        <w:t>- Requiere calibración según el entorno.</w:t>
      </w:r>
    </w:p>
    <w:p w14:paraId="207683E7" w14:textId="77777777" w:rsidR="007674AA" w:rsidRPr="0047525F" w:rsidRDefault="00000000" w:rsidP="0047525F">
      <w:pPr>
        <w:spacing w:after="0"/>
        <w:rPr>
          <w:rFonts w:ascii="Times New Roman" w:hAnsi="Times New Roman" w:cs="Times New Roman"/>
          <w:lang w:val="es-MX"/>
        </w:rPr>
      </w:pPr>
      <w:r w:rsidRPr="0047525F">
        <w:rPr>
          <w:rFonts w:ascii="Times New Roman" w:hAnsi="Times New Roman" w:cs="Times New Roman"/>
          <w:lang w:val="es-MX"/>
        </w:rPr>
        <w:t>Oportunidades Técnicas y Comerciales:</w:t>
      </w:r>
      <w:r w:rsidRPr="0047525F">
        <w:rPr>
          <w:rFonts w:ascii="Times New Roman" w:hAnsi="Times New Roman" w:cs="Times New Roman"/>
          <w:lang w:val="es-MX"/>
        </w:rPr>
        <w:br/>
        <w:t>- Integración con sistemas de jardinería urbana.</w:t>
      </w:r>
      <w:r w:rsidRPr="0047525F">
        <w:rPr>
          <w:rFonts w:ascii="Times New Roman" w:hAnsi="Times New Roman" w:cs="Times New Roman"/>
          <w:lang w:val="es-MX"/>
        </w:rPr>
        <w:br/>
        <w:t>- Venta de kits con planta + dispositivo.</w:t>
      </w:r>
    </w:p>
    <w:p w14:paraId="45313DF8" w14:textId="77777777" w:rsidR="0047525F" w:rsidRPr="0047525F" w:rsidRDefault="0047525F" w:rsidP="0047525F">
      <w:pPr>
        <w:spacing w:after="0"/>
        <w:rPr>
          <w:rFonts w:ascii="Times New Roman" w:hAnsi="Times New Roman" w:cs="Times New Roman"/>
          <w:lang w:val="es-MX"/>
        </w:rPr>
      </w:pPr>
    </w:p>
    <w:p w14:paraId="7DAEF654" w14:textId="77777777" w:rsidR="007674AA" w:rsidRDefault="00000000" w:rsidP="0047525F">
      <w:pPr>
        <w:spacing w:after="0"/>
        <w:rPr>
          <w:rFonts w:ascii="Times New Roman" w:hAnsi="Times New Roman" w:cs="Times New Roman"/>
          <w:lang w:val="es-MX"/>
        </w:rPr>
      </w:pPr>
      <w:r w:rsidRPr="0047525F">
        <w:rPr>
          <w:rFonts w:ascii="Times New Roman" w:hAnsi="Times New Roman" w:cs="Times New Roman"/>
          <w:lang w:val="es-MX"/>
        </w:rPr>
        <w:t>Diferenciadores:</w:t>
      </w:r>
      <w:r w:rsidRPr="0047525F">
        <w:rPr>
          <w:rFonts w:ascii="Times New Roman" w:hAnsi="Times New Roman" w:cs="Times New Roman"/>
          <w:lang w:val="es-MX"/>
        </w:rPr>
        <w:br/>
        <w:t>- Automatización completa basada en base de datos.</w:t>
      </w:r>
      <w:r w:rsidRPr="0047525F">
        <w:rPr>
          <w:rFonts w:ascii="Times New Roman" w:hAnsi="Times New Roman" w:cs="Times New Roman"/>
          <w:lang w:val="es-MX"/>
        </w:rPr>
        <w:br/>
        <w:t>- Control del microclima según especie en tiempo real.</w:t>
      </w:r>
    </w:p>
    <w:p w14:paraId="5FF3C837" w14:textId="77777777" w:rsidR="0047525F" w:rsidRDefault="0047525F" w:rsidP="0047525F">
      <w:pPr>
        <w:spacing w:after="0"/>
        <w:rPr>
          <w:rFonts w:ascii="Times New Roman" w:hAnsi="Times New Roman" w:cs="Times New Roman"/>
          <w:lang w:val="es-MX"/>
        </w:rPr>
      </w:pPr>
    </w:p>
    <w:p w14:paraId="1FED4352" w14:textId="77777777" w:rsidR="0047525F" w:rsidRPr="0047525F" w:rsidRDefault="0047525F" w:rsidP="0047525F">
      <w:pPr>
        <w:spacing w:after="0"/>
        <w:rPr>
          <w:rFonts w:ascii="Times New Roman" w:hAnsi="Times New Roman" w:cs="Times New Roman"/>
          <w:lang w:val="es-MX"/>
        </w:rPr>
      </w:pPr>
    </w:p>
    <w:p w14:paraId="3C2CE44F" w14:textId="77777777" w:rsidR="007674AA" w:rsidRPr="0047525F" w:rsidRDefault="00000000" w:rsidP="0047525F">
      <w:pPr>
        <w:pStyle w:val="Heading1"/>
        <w:spacing w:before="0"/>
        <w:rPr>
          <w:rFonts w:ascii="Times New Roman" w:hAnsi="Times New Roman" w:cs="Times New Roman"/>
          <w:color w:val="auto"/>
          <w:sz w:val="22"/>
          <w:szCs w:val="22"/>
          <w:lang w:val="es-MX"/>
        </w:rPr>
      </w:pPr>
      <w:r w:rsidRPr="0047525F">
        <w:rPr>
          <w:rFonts w:ascii="Times New Roman" w:hAnsi="Times New Roman" w:cs="Times New Roman"/>
          <w:color w:val="auto"/>
          <w:sz w:val="22"/>
          <w:szCs w:val="22"/>
          <w:lang w:val="es-MX"/>
        </w:rPr>
        <w:t>3. Respira+ – Monitor de Salud Respiratoria Personal</w:t>
      </w:r>
    </w:p>
    <w:p w14:paraId="18EFE4F7" w14:textId="77777777" w:rsidR="0047525F" w:rsidRPr="0047525F" w:rsidRDefault="0047525F" w:rsidP="0047525F">
      <w:pPr>
        <w:spacing w:after="0"/>
        <w:rPr>
          <w:rFonts w:ascii="Times New Roman" w:hAnsi="Times New Roman" w:cs="Times New Roman"/>
          <w:lang w:val="es-MX"/>
        </w:rPr>
      </w:pPr>
    </w:p>
    <w:p w14:paraId="213F84D7" w14:textId="0D232931" w:rsidR="007674AA" w:rsidRPr="0047525F" w:rsidRDefault="00000000" w:rsidP="0047525F">
      <w:pPr>
        <w:spacing w:after="0"/>
        <w:rPr>
          <w:rFonts w:ascii="Times New Roman" w:hAnsi="Times New Roman" w:cs="Times New Roman"/>
          <w:lang w:val="es-MX"/>
        </w:rPr>
      </w:pPr>
      <w:r w:rsidRPr="0047525F">
        <w:rPr>
          <w:rFonts w:ascii="Times New Roman" w:hAnsi="Times New Roman" w:cs="Times New Roman"/>
          <w:lang w:val="es-MX"/>
        </w:rPr>
        <w:t xml:space="preserve">Descripción del Proyecto: Respira+ es un dispositivo </w:t>
      </w:r>
      <w:proofErr w:type="spellStart"/>
      <w:r w:rsidRPr="0047525F">
        <w:rPr>
          <w:rFonts w:ascii="Times New Roman" w:hAnsi="Times New Roman" w:cs="Times New Roman"/>
          <w:lang w:val="es-MX"/>
        </w:rPr>
        <w:t>IoT</w:t>
      </w:r>
      <w:proofErr w:type="spellEnd"/>
      <w:r w:rsidRPr="0047525F">
        <w:rPr>
          <w:rFonts w:ascii="Times New Roman" w:hAnsi="Times New Roman" w:cs="Times New Roman"/>
          <w:lang w:val="es-MX"/>
        </w:rPr>
        <w:t xml:space="preserve"> que permite el monitoreo casero del sistema respiratorio. Conectado a un estetoscopio electrónico, graba y analiza sonidos pulmonares para detectar posibles anomalías y llevar un historial clínico personal.</w:t>
      </w:r>
    </w:p>
    <w:p w14:paraId="2B0D2A22" w14:textId="77777777" w:rsidR="0047525F" w:rsidRPr="0047525F" w:rsidRDefault="0047525F" w:rsidP="0047525F">
      <w:pPr>
        <w:spacing w:after="0"/>
        <w:rPr>
          <w:rFonts w:ascii="Times New Roman" w:hAnsi="Times New Roman" w:cs="Times New Roman"/>
          <w:lang w:val="es-MX"/>
        </w:rPr>
      </w:pPr>
    </w:p>
    <w:p w14:paraId="1CD7F34A" w14:textId="77777777" w:rsidR="007674AA" w:rsidRPr="0047525F" w:rsidRDefault="00000000" w:rsidP="0047525F">
      <w:pPr>
        <w:spacing w:after="0"/>
        <w:rPr>
          <w:rFonts w:ascii="Times New Roman" w:hAnsi="Times New Roman" w:cs="Times New Roman"/>
          <w:lang w:val="es-MX"/>
        </w:rPr>
      </w:pPr>
      <w:r w:rsidRPr="0047525F">
        <w:rPr>
          <w:rFonts w:ascii="Times New Roman" w:hAnsi="Times New Roman" w:cs="Times New Roman"/>
          <w:lang w:val="es-MX"/>
        </w:rPr>
        <w:t xml:space="preserve">Componentes </w:t>
      </w:r>
      <w:proofErr w:type="spellStart"/>
      <w:r w:rsidRPr="0047525F">
        <w:rPr>
          <w:rFonts w:ascii="Times New Roman" w:hAnsi="Times New Roman" w:cs="Times New Roman"/>
          <w:lang w:val="es-MX"/>
        </w:rPr>
        <w:t>IoT</w:t>
      </w:r>
      <w:proofErr w:type="spellEnd"/>
      <w:r w:rsidRPr="0047525F">
        <w:rPr>
          <w:rFonts w:ascii="Times New Roman" w:hAnsi="Times New Roman" w:cs="Times New Roman"/>
          <w:lang w:val="es-MX"/>
        </w:rPr>
        <w:t>:</w:t>
      </w:r>
      <w:r w:rsidRPr="0047525F">
        <w:rPr>
          <w:rFonts w:ascii="Times New Roman" w:hAnsi="Times New Roman" w:cs="Times New Roman"/>
          <w:lang w:val="es-MX"/>
        </w:rPr>
        <w:br/>
        <w:t>- Sensor: Estetoscopio electrónico o micrófono de alta sensibilidad.</w:t>
      </w:r>
      <w:r w:rsidRPr="0047525F">
        <w:rPr>
          <w:rFonts w:ascii="Times New Roman" w:hAnsi="Times New Roman" w:cs="Times New Roman"/>
          <w:lang w:val="es-MX"/>
        </w:rPr>
        <w:br/>
        <w:t>- Microcontrolador: ESP32 o Raspberry Pi.</w:t>
      </w:r>
      <w:r w:rsidRPr="0047525F">
        <w:rPr>
          <w:rFonts w:ascii="Times New Roman" w:hAnsi="Times New Roman" w:cs="Times New Roman"/>
          <w:lang w:val="es-MX"/>
        </w:rPr>
        <w:br/>
        <w:t>- Almacenamiento: MongoDB para grabaciones e historial.</w:t>
      </w:r>
      <w:r w:rsidRPr="0047525F">
        <w:rPr>
          <w:rFonts w:ascii="Times New Roman" w:hAnsi="Times New Roman" w:cs="Times New Roman"/>
          <w:lang w:val="es-MX"/>
        </w:rPr>
        <w:br/>
        <w:t>- Interfaz: App móvil para visualización, registro y envío a especialistas.</w:t>
      </w:r>
      <w:r w:rsidRPr="0047525F">
        <w:rPr>
          <w:rFonts w:ascii="Times New Roman" w:hAnsi="Times New Roman" w:cs="Times New Roman"/>
          <w:lang w:val="es-MX"/>
        </w:rPr>
        <w:br/>
        <w:t>- (Opcional) Módulo de IA para clasificación de sonidos.</w:t>
      </w:r>
    </w:p>
    <w:p w14:paraId="716500F1" w14:textId="77777777" w:rsidR="0047525F" w:rsidRPr="0047525F" w:rsidRDefault="0047525F" w:rsidP="0047525F">
      <w:pPr>
        <w:spacing w:after="0"/>
        <w:rPr>
          <w:rFonts w:ascii="Times New Roman" w:hAnsi="Times New Roman" w:cs="Times New Roman"/>
          <w:lang w:val="es-MX"/>
        </w:rPr>
      </w:pPr>
    </w:p>
    <w:p w14:paraId="239D26CA" w14:textId="77777777" w:rsidR="007674AA" w:rsidRPr="0047525F" w:rsidRDefault="00000000" w:rsidP="0047525F">
      <w:pPr>
        <w:spacing w:after="0"/>
        <w:rPr>
          <w:rFonts w:ascii="Times New Roman" w:hAnsi="Times New Roman" w:cs="Times New Roman"/>
          <w:lang w:val="es-MX"/>
        </w:rPr>
      </w:pPr>
      <w:r w:rsidRPr="0047525F">
        <w:rPr>
          <w:rFonts w:ascii="Times New Roman" w:hAnsi="Times New Roman" w:cs="Times New Roman"/>
          <w:lang w:val="es-MX"/>
        </w:rPr>
        <w:t>Ventajas:</w:t>
      </w:r>
      <w:r w:rsidRPr="0047525F">
        <w:rPr>
          <w:rFonts w:ascii="Times New Roman" w:hAnsi="Times New Roman" w:cs="Times New Roman"/>
          <w:lang w:val="es-MX"/>
        </w:rPr>
        <w:br/>
        <w:t>- Facilita la salud preventiva.</w:t>
      </w:r>
      <w:r w:rsidRPr="0047525F">
        <w:rPr>
          <w:rFonts w:ascii="Times New Roman" w:hAnsi="Times New Roman" w:cs="Times New Roman"/>
          <w:lang w:val="es-MX"/>
        </w:rPr>
        <w:br/>
        <w:t>- Ideal para personas con enfermedades respiratorias crónicas.</w:t>
      </w:r>
      <w:r w:rsidRPr="0047525F">
        <w:rPr>
          <w:rFonts w:ascii="Times New Roman" w:hAnsi="Times New Roman" w:cs="Times New Roman"/>
          <w:lang w:val="es-MX"/>
        </w:rPr>
        <w:br/>
        <w:t>- Historial compartible con profesionales de salud.</w:t>
      </w:r>
    </w:p>
    <w:p w14:paraId="5E20D7EE" w14:textId="77777777" w:rsidR="0047525F" w:rsidRPr="0047525F" w:rsidRDefault="0047525F" w:rsidP="0047525F">
      <w:pPr>
        <w:spacing w:after="0"/>
        <w:rPr>
          <w:rFonts w:ascii="Times New Roman" w:hAnsi="Times New Roman" w:cs="Times New Roman"/>
          <w:lang w:val="es-MX"/>
        </w:rPr>
      </w:pPr>
    </w:p>
    <w:p w14:paraId="5EE5E31B" w14:textId="77777777" w:rsidR="007674AA" w:rsidRPr="0047525F" w:rsidRDefault="00000000" w:rsidP="0047525F">
      <w:pPr>
        <w:spacing w:after="0"/>
        <w:rPr>
          <w:rFonts w:ascii="Times New Roman" w:hAnsi="Times New Roman" w:cs="Times New Roman"/>
          <w:lang w:val="es-MX"/>
        </w:rPr>
      </w:pPr>
      <w:r w:rsidRPr="0047525F">
        <w:rPr>
          <w:rFonts w:ascii="Times New Roman" w:hAnsi="Times New Roman" w:cs="Times New Roman"/>
          <w:lang w:val="es-MX"/>
        </w:rPr>
        <w:t>Desventajas:</w:t>
      </w:r>
      <w:r w:rsidRPr="0047525F">
        <w:rPr>
          <w:rFonts w:ascii="Times New Roman" w:hAnsi="Times New Roman" w:cs="Times New Roman"/>
          <w:lang w:val="es-MX"/>
        </w:rPr>
        <w:br/>
        <w:t>- Requiere uso correcto del estetoscopio.</w:t>
      </w:r>
      <w:r w:rsidRPr="0047525F">
        <w:rPr>
          <w:rFonts w:ascii="Times New Roman" w:hAnsi="Times New Roman" w:cs="Times New Roman"/>
          <w:lang w:val="es-MX"/>
        </w:rPr>
        <w:br/>
        <w:t>- La IA necesita validación médica.</w:t>
      </w:r>
    </w:p>
    <w:p w14:paraId="344666D7" w14:textId="77777777" w:rsidR="007674AA" w:rsidRPr="0047525F" w:rsidRDefault="00000000" w:rsidP="0047525F">
      <w:pPr>
        <w:spacing w:after="0"/>
        <w:rPr>
          <w:rFonts w:ascii="Times New Roman" w:hAnsi="Times New Roman" w:cs="Times New Roman"/>
          <w:lang w:val="es-MX"/>
        </w:rPr>
      </w:pPr>
      <w:r w:rsidRPr="0047525F">
        <w:rPr>
          <w:rFonts w:ascii="Times New Roman" w:hAnsi="Times New Roman" w:cs="Times New Roman"/>
          <w:lang w:val="es-MX"/>
        </w:rPr>
        <w:lastRenderedPageBreak/>
        <w:t>Oportunidades Técnicas y Comerciales:</w:t>
      </w:r>
      <w:r w:rsidRPr="0047525F">
        <w:rPr>
          <w:rFonts w:ascii="Times New Roman" w:hAnsi="Times New Roman" w:cs="Times New Roman"/>
          <w:lang w:val="es-MX"/>
        </w:rPr>
        <w:br/>
        <w:t>- Enlace con dispositivos médicos caseros.</w:t>
      </w:r>
      <w:r w:rsidRPr="0047525F">
        <w:rPr>
          <w:rFonts w:ascii="Times New Roman" w:hAnsi="Times New Roman" w:cs="Times New Roman"/>
          <w:lang w:val="es-MX"/>
        </w:rPr>
        <w:br/>
        <w:t>- Mercado en crecimiento de salud digital.</w:t>
      </w:r>
    </w:p>
    <w:p w14:paraId="40D6A77F" w14:textId="77777777" w:rsidR="0047525F" w:rsidRPr="0047525F" w:rsidRDefault="0047525F" w:rsidP="0047525F">
      <w:pPr>
        <w:spacing w:after="0"/>
        <w:rPr>
          <w:rFonts w:ascii="Times New Roman" w:hAnsi="Times New Roman" w:cs="Times New Roman"/>
          <w:lang w:val="es-MX"/>
        </w:rPr>
      </w:pPr>
    </w:p>
    <w:p w14:paraId="0BE40C64" w14:textId="77777777" w:rsidR="007674AA" w:rsidRPr="0047525F" w:rsidRDefault="00000000" w:rsidP="0047525F">
      <w:pPr>
        <w:spacing w:after="0"/>
        <w:rPr>
          <w:rFonts w:ascii="Times New Roman" w:hAnsi="Times New Roman" w:cs="Times New Roman"/>
          <w:lang w:val="es-MX"/>
        </w:rPr>
      </w:pPr>
      <w:r w:rsidRPr="0047525F">
        <w:rPr>
          <w:rFonts w:ascii="Times New Roman" w:hAnsi="Times New Roman" w:cs="Times New Roman"/>
          <w:lang w:val="es-MX"/>
        </w:rPr>
        <w:t>Diferenciadores:</w:t>
      </w:r>
      <w:r w:rsidRPr="0047525F">
        <w:rPr>
          <w:rFonts w:ascii="Times New Roman" w:hAnsi="Times New Roman" w:cs="Times New Roman"/>
          <w:lang w:val="es-MX"/>
        </w:rPr>
        <w:br/>
        <w:t>- Enfoque en monitoreo constante y no solo consulta puntual.</w:t>
      </w:r>
      <w:r w:rsidRPr="0047525F">
        <w:rPr>
          <w:rFonts w:ascii="Times New Roman" w:hAnsi="Times New Roman" w:cs="Times New Roman"/>
          <w:lang w:val="es-MX"/>
        </w:rPr>
        <w:br/>
        <w:t>- Educativo y accesible, con interfaz para no profesionales.</w:t>
      </w:r>
    </w:p>
    <w:p w14:paraId="394B566B" w14:textId="05E483C3" w:rsidR="007674AA" w:rsidRPr="0047525F" w:rsidRDefault="007674AA" w:rsidP="0047525F">
      <w:pPr>
        <w:spacing w:after="0"/>
        <w:rPr>
          <w:rFonts w:ascii="Times New Roman" w:hAnsi="Times New Roman" w:cs="Times New Roman"/>
          <w:lang w:val="es-MX"/>
        </w:rPr>
      </w:pPr>
    </w:p>
    <w:p w14:paraId="470CEE9C" w14:textId="77777777" w:rsidR="0047525F" w:rsidRPr="0047525F" w:rsidRDefault="0047525F" w:rsidP="0047525F">
      <w:pPr>
        <w:spacing w:after="0"/>
        <w:rPr>
          <w:rFonts w:ascii="Times New Roman" w:hAnsi="Times New Roman" w:cs="Times New Roman"/>
          <w:lang w:val="es-MX"/>
        </w:rPr>
      </w:pPr>
    </w:p>
    <w:sectPr w:rsidR="0047525F" w:rsidRPr="004752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1286557">
    <w:abstractNumId w:val="8"/>
  </w:num>
  <w:num w:numId="2" w16cid:durableId="830679411">
    <w:abstractNumId w:val="6"/>
  </w:num>
  <w:num w:numId="3" w16cid:durableId="1221862352">
    <w:abstractNumId w:val="5"/>
  </w:num>
  <w:num w:numId="4" w16cid:durableId="1881818398">
    <w:abstractNumId w:val="4"/>
  </w:num>
  <w:num w:numId="5" w16cid:durableId="1221211924">
    <w:abstractNumId w:val="7"/>
  </w:num>
  <w:num w:numId="6" w16cid:durableId="772630882">
    <w:abstractNumId w:val="3"/>
  </w:num>
  <w:num w:numId="7" w16cid:durableId="1900699896">
    <w:abstractNumId w:val="2"/>
  </w:num>
  <w:num w:numId="8" w16cid:durableId="59835811">
    <w:abstractNumId w:val="1"/>
  </w:num>
  <w:num w:numId="9" w16cid:durableId="1910194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005C"/>
    <w:rsid w:val="0029639D"/>
    <w:rsid w:val="00326F90"/>
    <w:rsid w:val="0047525F"/>
    <w:rsid w:val="004D31BF"/>
    <w:rsid w:val="00520983"/>
    <w:rsid w:val="007674AA"/>
    <w:rsid w:val="00AA1D8D"/>
    <w:rsid w:val="00B47730"/>
    <w:rsid w:val="00CB0664"/>
    <w:rsid w:val="00F01E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3D0977"/>
  <w14:defaultImageDpi w14:val="300"/>
  <w15:docId w15:val="{40768E69-2F41-4E4B-8E28-6FB2E31C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AARON VARA</cp:lastModifiedBy>
  <cp:revision>3</cp:revision>
  <dcterms:created xsi:type="dcterms:W3CDTF">2013-12-23T23:15:00Z</dcterms:created>
  <dcterms:modified xsi:type="dcterms:W3CDTF">2025-05-08T13:39:00Z</dcterms:modified>
  <cp:category/>
</cp:coreProperties>
</file>